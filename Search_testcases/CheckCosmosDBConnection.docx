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CheckCosmosDBConnection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CheckCosmosDBConnection.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CheckCosmosDBConnection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CheckCosmosDBConnection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