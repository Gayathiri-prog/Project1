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TestLLMResponseStructure</w:t>
      </w:r>
    </w:p>
    <w:p>
      <w:pPr>
        <w:pStyle w:val="Heading2"/>
      </w:pPr>
      <w:r>
        <w:t>Description</w:t>
      </w:r>
    </w:p>
    <w:p>
      <w:r>
        <w:t>This test case verifies the application's behavior for the scenario: TestLLMResponseStructure.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TestLLMResponseStructure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TestLLMResponseStructure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