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CheckRetrieverInitialization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CheckRetrieverInitialization.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CheckRetrieverInitialization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CheckRetrieverInitialization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